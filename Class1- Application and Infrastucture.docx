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D732F" w14:textId="77777777" w:rsidR="00906BC0" w:rsidRDefault="00000000">
      <w:pPr>
        <w:pStyle w:val="Title"/>
      </w:pPr>
      <w:r>
        <w:t>Application, Infrastructure &amp; Code Structure – Notes</w:t>
      </w:r>
    </w:p>
    <w:p w14:paraId="5AD8A7F1" w14:textId="77777777" w:rsidR="00906BC0" w:rsidRDefault="00000000">
      <w:pPr>
        <w:pStyle w:val="Heading1"/>
      </w:pPr>
      <w:r>
        <w:t>1. Application</w:t>
      </w:r>
    </w:p>
    <w:p w14:paraId="05E72825" w14:textId="77777777" w:rsidR="00146BA5" w:rsidRDefault="00000000">
      <w:r>
        <w:br/>
        <w:t>Definition: A piece of code written to solve a specific problem or provide a particular functionality.</w:t>
      </w:r>
      <w:r>
        <w:br/>
        <w:t>Purpose: It’s the business logic that end-users interact with.</w:t>
      </w:r>
      <w:r>
        <w:br/>
        <w:t>Example:</w:t>
      </w:r>
      <w:r>
        <w:br/>
        <w:t>- Spring Pet Clinic – a sample Java Spring application built to manage a pet clinic system.</w:t>
      </w:r>
    </w:p>
    <w:p w14:paraId="44AFA889" w14:textId="0C2FBE71" w:rsidR="00906BC0" w:rsidRDefault="00146BA5">
      <w:r>
        <w:t xml:space="preserve">Link: </w:t>
      </w:r>
      <w:hyperlink r:id="rId6" w:history="1">
        <w:r w:rsidRPr="00CD7275">
          <w:rPr>
            <w:rStyle w:val="Hyperlink"/>
          </w:rPr>
          <w:t>https://github.com/spring-projects/spring-petclinic</w:t>
        </w:r>
      </w:hyperlink>
      <w:r>
        <w:t xml:space="preserve"> </w:t>
      </w:r>
    </w:p>
    <w:p w14:paraId="21E15D66" w14:textId="77777777" w:rsidR="00906BC0" w:rsidRDefault="00000000">
      <w:pPr>
        <w:pStyle w:val="Heading1"/>
      </w:pPr>
      <w:r>
        <w:t>2. Infrastructure</w:t>
      </w:r>
    </w:p>
    <w:p w14:paraId="5DC8CC6C" w14:textId="1EA99A38" w:rsidR="00906BC0" w:rsidRDefault="00000000">
      <w:r>
        <w:br/>
        <w:t>Definition: The underlying environment, services, and system setup required to run an application.</w:t>
      </w:r>
      <w:r>
        <w:br/>
        <w:t>Purpose: Ensures the application runs reliably and efficiently.</w:t>
      </w:r>
      <w:r>
        <w:br/>
        <w:t>Examples:</w:t>
      </w:r>
      <w:r>
        <w:br/>
        <w:t>- A Linux server with Java installed to host a Spring Boot application.</w:t>
      </w:r>
      <w:r>
        <w:br/>
        <w:t>- Network, storage, runtime environments, databases, and cloud services.</w:t>
      </w:r>
    </w:p>
    <w:p w14:paraId="7B57382D" w14:textId="77777777" w:rsidR="00906BC0" w:rsidRDefault="00000000">
      <w:pPr>
        <w:pStyle w:val="Heading1"/>
      </w:pPr>
      <w:r>
        <w:t>3. Teams</w:t>
      </w:r>
    </w:p>
    <w:p w14:paraId="5C131A98" w14:textId="77777777" w:rsidR="00906BC0" w:rsidRDefault="00000000">
      <w:r>
        <w:br/>
        <w:t>- Code Team: Focuses on writing and maintaining application logic.</w:t>
      </w:r>
      <w:r>
        <w:br/>
        <w:t>- Infrastructure/Platform Team: Focuses on provisioning servers, setting up environments, CI/CD pipelines, and infrastructure as code.</w:t>
      </w:r>
      <w:r>
        <w:br/>
        <w:t>- QA/Testing Team: Ensures the quality and correctness of the application through automated and manual testing.</w:t>
      </w:r>
      <w:r>
        <w:br/>
      </w:r>
    </w:p>
    <w:p w14:paraId="63F029FC" w14:textId="3D6C3C32" w:rsidR="00906BC0" w:rsidRDefault="00000000">
      <w:pPr>
        <w:pStyle w:val="Heading1"/>
      </w:pPr>
      <w:r>
        <w:t>4. Common Code Repository Structure</w:t>
      </w:r>
    </w:p>
    <w:p w14:paraId="0F87908D" w14:textId="77777777" w:rsidR="00906BC0" w:rsidRDefault="00000000">
      <w:r>
        <w:br/>
        <w:t>my-application/</w:t>
      </w:r>
      <w:r>
        <w:br/>
        <w:t>├── src/</w:t>
      </w:r>
      <w:r>
        <w:br/>
        <w:t>│   ├── main/</w:t>
      </w:r>
      <w:r>
        <w:br/>
        <w:t>│   │   ├── java/        # Application source code</w:t>
      </w:r>
      <w:r>
        <w:br/>
      </w:r>
      <w:r>
        <w:lastRenderedPageBreak/>
        <w:t>│   │   └── resources/   # Config files, templates, etc.</w:t>
      </w:r>
      <w:r>
        <w:br/>
        <w:t>│   └── test/            # Unit and integration tests</w:t>
      </w:r>
      <w:r>
        <w:br/>
        <w:t>├── target/              # Build output (compiled code, JAR/WAR)</w:t>
      </w:r>
      <w:r>
        <w:br/>
        <w:t>├── pom.xml / build.gradle  # Build tool configuration</w:t>
      </w:r>
      <w:r>
        <w:br/>
        <w:t>└── README.md</w:t>
      </w:r>
      <w:r>
        <w:br/>
      </w:r>
      <w:r>
        <w:br/>
        <w:t>- Code: The actual logic written by developers.</w:t>
      </w:r>
      <w:r>
        <w:br/>
        <w:t>- src/main: Contains the main application logic.</w:t>
      </w:r>
      <w:r>
        <w:br/>
        <w:t>- src/test: Contains unit and integration test cases.</w:t>
      </w:r>
      <w:r>
        <w:br/>
        <w:t>- unit test: Tests that validate small parts (functions, methods) of the application.</w:t>
      </w:r>
      <w:r>
        <w:br/>
        <w:t>- code coverage: A metric showing how much of the code is covered by tests.</w:t>
      </w:r>
      <w:r>
        <w:br/>
        <w:t>- target: Output directory after building the application (e.g., compiled JAR files).</w:t>
      </w:r>
      <w:r>
        <w:br/>
      </w:r>
    </w:p>
    <w:p w14:paraId="5EC12931" w14:textId="77777777" w:rsidR="00906BC0" w:rsidRDefault="00000000">
      <w:pPr>
        <w:pStyle w:val="Heading1"/>
      </w:pPr>
      <w:r>
        <w:t>Quick Thoughts</w:t>
      </w:r>
    </w:p>
    <w:p w14:paraId="335630F1" w14:textId="77777777" w:rsidR="00906BC0" w:rsidRDefault="00000000">
      <w:pPr>
        <w:pStyle w:val="Heading2"/>
      </w:pPr>
      <w:r>
        <w:t>1️⃣ Is it possible to have code and infrastructure in the same repository?</w:t>
      </w:r>
    </w:p>
    <w:p w14:paraId="0CA055DC" w14:textId="77777777" w:rsidR="00906BC0" w:rsidRDefault="00000000">
      <w:r>
        <w:br/>
        <w:t>✅ Yes, absolutely.</w:t>
      </w:r>
      <w:r>
        <w:br/>
        <w:t>This approach is known as a monorepo, where both application code and Infrastructure as Code (IaC) (e.g., Terraform, Ansible, Helm charts) live together.</w:t>
      </w:r>
      <w:r>
        <w:br/>
      </w:r>
      <w:r>
        <w:br/>
        <w:t>Advantages:</w:t>
      </w:r>
      <w:r>
        <w:br/>
        <w:t>- Easier version control – code and infrastructure changes are tracked together.</w:t>
      </w:r>
      <w:r>
        <w:br/>
        <w:t>- Simplifies CI/CD pipelines – a single build process can handle both.</w:t>
      </w:r>
      <w:r>
        <w:br/>
      </w:r>
      <w:r>
        <w:br/>
        <w:t>Disadvantages:</w:t>
      </w:r>
      <w:r>
        <w:br/>
        <w:t>- Larger repo size.</w:t>
      </w:r>
      <w:r>
        <w:br/>
        <w:t>- More complex branching/permissions if teams work independently.</w:t>
      </w:r>
      <w:r>
        <w:br/>
      </w:r>
      <w:r>
        <w:br/>
        <w:t>Example structure:</w:t>
      </w:r>
      <w:r>
        <w:br/>
        <w:t>my-project/</w:t>
      </w:r>
      <w:r>
        <w:br/>
        <w:t>├── app/                # Application code</w:t>
      </w:r>
      <w:r>
        <w:br/>
        <w:t>│   └── src/...</w:t>
      </w:r>
      <w:r>
        <w:br/>
        <w:t>├── infra/              # Infrastructure as code (Terraform, scripts)</w:t>
      </w:r>
      <w:r>
        <w:br/>
        <w:t>│   └── main.tf</w:t>
      </w:r>
      <w:r>
        <w:br/>
        <w:t>└── ci-cd/              # Pipeline definitions</w:t>
      </w:r>
      <w:r>
        <w:br/>
      </w:r>
    </w:p>
    <w:p w14:paraId="1D8479D6" w14:textId="77777777" w:rsidR="004D5AD8" w:rsidRDefault="004D5AD8"/>
    <w:p w14:paraId="7E0A9742" w14:textId="77777777" w:rsidR="00906BC0" w:rsidRDefault="00000000">
      <w:pPr>
        <w:pStyle w:val="Heading2"/>
      </w:pPr>
      <w:r>
        <w:lastRenderedPageBreak/>
        <w:t>2️⃣ Why do we need to follow a structured approach to write code?</w:t>
      </w:r>
    </w:p>
    <w:p w14:paraId="7759C3F9" w14:textId="77777777" w:rsidR="00906BC0" w:rsidRDefault="00000000">
      <w:r>
        <w:br/>
        <w:t>✅ A structured approach ensures:</w:t>
      </w:r>
      <w:r>
        <w:br/>
        <w:t>- Readability: Easier for other developers to understand and contribute.</w:t>
      </w:r>
      <w:r>
        <w:br/>
        <w:t>- Maintainability: Simplifies bug fixes, enhancements, and refactoring.</w:t>
      </w:r>
      <w:r>
        <w:br/>
        <w:t>- Scalability: Supports growth in complexity and team size.</w:t>
      </w:r>
      <w:r>
        <w:br/>
        <w:t>- Reusability: Encourages modular design and reuse of components.</w:t>
      </w:r>
      <w:r>
        <w:br/>
        <w:t>- CI/CD Integration: Build tools and pipelines rely on consistent structure.</w:t>
      </w:r>
      <w:r>
        <w:br/>
      </w:r>
      <w:r>
        <w:br/>
        <w:t>Example:</w:t>
      </w:r>
      <w:r>
        <w:br/>
        <w:t xml:space="preserve">In a Spring Boot project, src/main/java contains application code and src/test/java contains tests. </w:t>
      </w:r>
      <w:r>
        <w:br/>
        <w:t>Build tools like Maven and Gradle expect this structure for automatic compilation and testing.</w:t>
      </w:r>
      <w:r>
        <w:br/>
      </w:r>
    </w:p>
    <w:p w14:paraId="49C0112E" w14:textId="77777777" w:rsidR="00906BC0" w:rsidRDefault="00000000">
      <w:pPr>
        <w:pStyle w:val="Heading2"/>
      </w:pPr>
      <w:r>
        <w:t>3️⃣ Build Tools &amp; Their Code Structure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06BC0" w14:paraId="4E0937E6" w14:textId="77777777" w:rsidTr="004D5AD8">
        <w:tc>
          <w:tcPr>
            <w:tcW w:w="2160" w:type="dxa"/>
          </w:tcPr>
          <w:p w14:paraId="685FF6F0" w14:textId="77777777" w:rsidR="00906BC0" w:rsidRDefault="00000000">
            <w:r>
              <w:t>Build Tool</w:t>
            </w:r>
          </w:p>
        </w:tc>
        <w:tc>
          <w:tcPr>
            <w:tcW w:w="2160" w:type="dxa"/>
          </w:tcPr>
          <w:p w14:paraId="44913E3D" w14:textId="77777777" w:rsidR="00906BC0" w:rsidRDefault="00000000">
            <w:r>
              <w:t>Language</w:t>
            </w:r>
          </w:p>
        </w:tc>
        <w:tc>
          <w:tcPr>
            <w:tcW w:w="2160" w:type="dxa"/>
          </w:tcPr>
          <w:p w14:paraId="130D76F7" w14:textId="77777777" w:rsidR="00906BC0" w:rsidRDefault="00000000">
            <w:r>
              <w:t>Key File</w:t>
            </w:r>
          </w:p>
        </w:tc>
        <w:tc>
          <w:tcPr>
            <w:tcW w:w="2160" w:type="dxa"/>
          </w:tcPr>
          <w:p w14:paraId="06999C2E" w14:textId="77777777" w:rsidR="00906BC0" w:rsidRDefault="00000000">
            <w:r>
              <w:t>Typical Project Structure</w:t>
            </w:r>
          </w:p>
        </w:tc>
      </w:tr>
      <w:tr w:rsidR="00906BC0" w14:paraId="112078DD" w14:textId="77777777" w:rsidTr="004D5AD8">
        <w:tc>
          <w:tcPr>
            <w:tcW w:w="2160" w:type="dxa"/>
          </w:tcPr>
          <w:p w14:paraId="52B24C51" w14:textId="77777777" w:rsidR="00906BC0" w:rsidRDefault="00000000">
            <w:r>
              <w:t>Maven</w:t>
            </w:r>
          </w:p>
        </w:tc>
        <w:tc>
          <w:tcPr>
            <w:tcW w:w="2160" w:type="dxa"/>
          </w:tcPr>
          <w:p w14:paraId="1D26B07F" w14:textId="77777777" w:rsidR="00906BC0" w:rsidRDefault="00000000">
            <w:r>
              <w:t>Java</w:t>
            </w:r>
          </w:p>
        </w:tc>
        <w:tc>
          <w:tcPr>
            <w:tcW w:w="2160" w:type="dxa"/>
          </w:tcPr>
          <w:p w14:paraId="704DAF48" w14:textId="77777777" w:rsidR="00906BC0" w:rsidRDefault="00000000">
            <w:r>
              <w:t>pom.xml</w:t>
            </w:r>
          </w:p>
        </w:tc>
        <w:tc>
          <w:tcPr>
            <w:tcW w:w="2160" w:type="dxa"/>
          </w:tcPr>
          <w:p w14:paraId="6F4A515E" w14:textId="77777777" w:rsidR="00906BC0" w:rsidRDefault="00000000">
            <w:r>
              <w:t>src/main/java, src/test/java, target/</w:t>
            </w:r>
          </w:p>
        </w:tc>
      </w:tr>
      <w:tr w:rsidR="00906BC0" w14:paraId="28CBE7CB" w14:textId="77777777" w:rsidTr="004D5AD8">
        <w:tc>
          <w:tcPr>
            <w:tcW w:w="2160" w:type="dxa"/>
          </w:tcPr>
          <w:p w14:paraId="25C9778D" w14:textId="77777777" w:rsidR="00906BC0" w:rsidRDefault="00000000">
            <w:r>
              <w:t>Gradle</w:t>
            </w:r>
          </w:p>
        </w:tc>
        <w:tc>
          <w:tcPr>
            <w:tcW w:w="2160" w:type="dxa"/>
          </w:tcPr>
          <w:p w14:paraId="3CFC17B7" w14:textId="77777777" w:rsidR="00906BC0" w:rsidRDefault="00000000">
            <w:r>
              <w:t>Java</w:t>
            </w:r>
          </w:p>
        </w:tc>
        <w:tc>
          <w:tcPr>
            <w:tcW w:w="2160" w:type="dxa"/>
          </w:tcPr>
          <w:p w14:paraId="2E26A9DD" w14:textId="77777777" w:rsidR="00906BC0" w:rsidRDefault="00000000">
            <w:r>
              <w:t>build.gradle</w:t>
            </w:r>
          </w:p>
        </w:tc>
        <w:tc>
          <w:tcPr>
            <w:tcW w:w="2160" w:type="dxa"/>
          </w:tcPr>
          <w:p w14:paraId="1C4F49B8" w14:textId="77777777" w:rsidR="00906BC0" w:rsidRDefault="00000000">
            <w:r>
              <w:t>Similar to Maven but more flexible scripting</w:t>
            </w:r>
          </w:p>
        </w:tc>
      </w:tr>
      <w:tr w:rsidR="00906BC0" w14:paraId="46DEB85E" w14:textId="77777777" w:rsidTr="004D5AD8">
        <w:tc>
          <w:tcPr>
            <w:tcW w:w="2160" w:type="dxa"/>
          </w:tcPr>
          <w:p w14:paraId="31882951" w14:textId="77777777" w:rsidR="00906BC0" w:rsidRDefault="00000000">
            <w:r>
              <w:t>npm / yarn</w:t>
            </w:r>
          </w:p>
        </w:tc>
        <w:tc>
          <w:tcPr>
            <w:tcW w:w="2160" w:type="dxa"/>
          </w:tcPr>
          <w:p w14:paraId="4FA5E8B5" w14:textId="77777777" w:rsidR="00906BC0" w:rsidRDefault="00000000">
            <w:r>
              <w:t>JavaScript / Node.js</w:t>
            </w:r>
          </w:p>
        </w:tc>
        <w:tc>
          <w:tcPr>
            <w:tcW w:w="2160" w:type="dxa"/>
          </w:tcPr>
          <w:p w14:paraId="2ADD5141" w14:textId="77777777" w:rsidR="00906BC0" w:rsidRDefault="00000000">
            <w:r>
              <w:t>package.json</w:t>
            </w:r>
          </w:p>
        </w:tc>
        <w:tc>
          <w:tcPr>
            <w:tcW w:w="2160" w:type="dxa"/>
          </w:tcPr>
          <w:p w14:paraId="0782FADE" w14:textId="77777777" w:rsidR="00906BC0" w:rsidRDefault="00000000">
            <w:r>
              <w:t>src/, test/, dist/</w:t>
            </w:r>
          </w:p>
        </w:tc>
      </w:tr>
      <w:tr w:rsidR="00906BC0" w14:paraId="1120A3CE" w14:textId="77777777" w:rsidTr="004D5AD8">
        <w:tc>
          <w:tcPr>
            <w:tcW w:w="2160" w:type="dxa"/>
          </w:tcPr>
          <w:p w14:paraId="6953BDF2" w14:textId="77777777" w:rsidR="00906BC0" w:rsidRDefault="00000000">
            <w:r>
              <w:t>pip / setuptools</w:t>
            </w:r>
          </w:p>
        </w:tc>
        <w:tc>
          <w:tcPr>
            <w:tcW w:w="2160" w:type="dxa"/>
          </w:tcPr>
          <w:p w14:paraId="4CAAD7E9" w14:textId="77777777" w:rsidR="00906BC0" w:rsidRDefault="00000000">
            <w:r>
              <w:t>Python</w:t>
            </w:r>
          </w:p>
        </w:tc>
        <w:tc>
          <w:tcPr>
            <w:tcW w:w="2160" w:type="dxa"/>
          </w:tcPr>
          <w:p w14:paraId="5129EE2B" w14:textId="77777777" w:rsidR="00906BC0" w:rsidRDefault="00000000">
            <w:r>
              <w:t>setup.py</w:t>
            </w:r>
          </w:p>
        </w:tc>
        <w:tc>
          <w:tcPr>
            <w:tcW w:w="2160" w:type="dxa"/>
          </w:tcPr>
          <w:p w14:paraId="50A2D05F" w14:textId="77777777" w:rsidR="00906BC0" w:rsidRDefault="00000000">
            <w:r>
              <w:t>src/, tests/, build/</w:t>
            </w:r>
          </w:p>
        </w:tc>
      </w:tr>
      <w:tr w:rsidR="00906BC0" w14:paraId="00572B83" w14:textId="77777777" w:rsidTr="004D5AD8">
        <w:tc>
          <w:tcPr>
            <w:tcW w:w="2160" w:type="dxa"/>
          </w:tcPr>
          <w:p w14:paraId="2C38E0C4" w14:textId="77777777" w:rsidR="00906BC0" w:rsidRDefault="00000000">
            <w:r>
              <w:t>msbuild</w:t>
            </w:r>
          </w:p>
        </w:tc>
        <w:tc>
          <w:tcPr>
            <w:tcW w:w="2160" w:type="dxa"/>
          </w:tcPr>
          <w:p w14:paraId="1D138B42" w14:textId="77777777" w:rsidR="00906BC0" w:rsidRDefault="00000000">
            <w:r>
              <w:t>.NET</w:t>
            </w:r>
          </w:p>
        </w:tc>
        <w:tc>
          <w:tcPr>
            <w:tcW w:w="2160" w:type="dxa"/>
          </w:tcPr>
          <w:p w14:paraId="11D22478" w14:textId="77777777" w:rsidR="00906BC0" w:rsidRDefault="00000000">
            <w:r>
              <w:t>.csproj</w:t>
            </w:r>
          </w:p>
        </w:tc>
        <w:tc>
          <w:tcPr>
            <w:tcW w:w="2160" w:type="dxa"/>
          </w:tcPr>
          <w:p w14:paraId="45CDB9A1" w14:textId="77777777" w:rsidR="00906BC0" w:rsidRDefault="00000000">
            <w:r>
              <w:t>src/, bin/, obj/</w:t>
            </w:r>
          </w:p>
        </w:tc>
      </w:tr>
    </w:tbl>
    <w:p w14:paraId="2B2CE1C9" w14:textId="77777777" w:rsidR="00906BC0" w:rsidRDefault="00000000">
      <w:r>
        <w:br/>
        <w:t>📌 Build tools handle tasks like:</w:t>
      </w:r>
      <w:r>
        <w:br/>
        <w:t>- Compiling source code</w:t>
      </w:r>
      <w:r>
        <w:br/>
        <w:t>- Running tests</w:t>
      </w:r>
      <w:r>
        <w:br/>
        <w:t>- Packaging into deployable artifacts (e.g., .jar, .war, .zip)</w:t>
      </w:r>
      <w:r>
        <w:br/>
        <w:t>- Managing dependencies</w:t>
      </w:r>
      <w:r>
        <w:br/>
      </w:r>
    </w:p>
    <w:p w14:paraId="73DEA167" w14:textId="77777777" w:rsidR="00906BC0" w:rsidRDefault="00000000">
      <w:pPr>
        <w:pStyle w:val="Heading2"/>
      </w:pPr>
      <w:r>
        <w:lastRenderedPageBreak/>
        <w:t>4️⃣ Source Code</w:t>
      </w:r>
    </w:p>
    <w:p w14:paraId="3EE2DC49" w14:textId="77777777" w:rsidR="00906BC0" w:rsidRDefault="00000000">
      <w:r>
        <w:br/>
        <w:t>- The original code written by developers in programming languages like Java, Python, or JavaScript.</w:t>
      </w:r>
      <w:r>
        <w:br/>
        <w:t>- Stored in version control systems (e.g., GitHub, Azure Repos, GitLab).</w:t>
      </w:r>
      <w:r>
        <w:br/>
        <w:t>- Forms the foundation of the application and is compiled or interpreted to create the final running software.</w:t>
      </w:r>
      <w:r>
        <w:br/>
      </w:r>
    </w:p>
    <w:p w14:paraId="2029BDB4" w14:textId="77777777" w:rsidR="00906BC0" w:rsidRDefault="00000000">
      <w:pPr>
        <w:pStyle w:val="Heading1"/>
      </w:pPr>
      <w:r>
        <w:t>📌 Summary</w:t>
      </w:r>
    </w:p>
    <w:p w14:paraId="7C5F6C6B" w14:textId="77777777" w:rsidR="00906BC0" w:rsidRDefault="00000000">
      <w:r>
        <w:br/>
        <w:t>- Application is the logic that solves a problem, while infrastructure is the environment it runs on.</w:t>
      </w:r>
      <w:r>
        <w:br/>
        <w:t>- A structured repository with src/main, src/test, and build outputs like target/ is crucial for quality and scalability.</w:t>
      </w:r>
      <w:r>
        <w:br/>
        <w:t>- Code and infrastructure can exist in the same repository for better collaboration.</w:t>
      </w:r>
      <w:r>
        <w:br/>
        <w:t>- Following a structured approach helps teams collaborate effectively and ensures smooth CI/CD workflows.</w:t>
      </w:r>
      <w:r>
        <w:br/>
        <w:t>- Build tools automate compilation, testing, packaging, and deployment, and each expects a defined structure.</w:t>
      </w:r>
      <w:r>
        <w:br/>
      </w:r>
    </w:p>
    <w:sectPr w:rsidR="00906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884380">
    <w:abstractNumId w:val="8"/>
  </w:num>
  <w:num w:numId="2" w16cid:durableId="316686093">
    <w:abstractNumId w:val="6"/>
  </w:num>
  <w:num w:numId="3" w16cid:durableId="642081600">
    <w:abstractNumId w:val="5"/>
  </w:num>
  <w:num w:numId="4" w16cid:durableId="1456096981">
    <w:abstractNumId w:val="4"/>
  </w:num>
  <w:num w:numId="5" w16cid:durableId="928275332">
    <w:abstractNumId w:val="7"/>
  </w:num>
  <w:num w:numId="6" w16cid:durableId="1108693734">
    <w:abstractNumId w:val="3"/>
  </w:num>
  <w:num w:numId="7" w16cid:durableId="912542231">
    <w:abstractNumId w:val="2"/>
  </w:num>
  <w:num w:numId="8" w16cid:durableId="1137070483">
    <w:abstractNumId w:val="1"/>
  </w:num>
  <w:num w:numId="9" w16cid:durableId="152898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BA5"/>
    <w:rsid w:val="0015074B"/>
    <w:rsid w:val="0029639D"/>
    <w:rsid w:val="00326F90"/>
    <w:rsid w:val="004D5AD8"/>
    <w:rsid w:val="00533A0A"/>
    <w:rsid w:val="00660777"/>
    <w:rsid w:val="00906B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C3ED8"/>
  <w14:defaultImageDpi w14:val="300"/>
  <w15:docId w15:val="{47D02850-1F1F-48CD-9D86-6D46708A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46B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-projects/spring-petclin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juhi3260@gmail.com</cp:lastModifiedBy>
  <cp:revision>4</cp:revision>
  <dcterms:created xsi:type="dcterms:W3CDTF">2013-12-23T23:15:00Z</dcterms:created>
  <dcterms:modified xsi:type="dcterms:W3CDTF">2025-10-06T13:42:00Z</dcterms:modified>
  <cp:category/>
</cp:coreProperties>
</file>